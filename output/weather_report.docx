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Cuaca untuk Kab. Tulungagung, Tanggung Gunung</w:t>
      </w:r>
    </w:p>
    <w:p>
      <w:r>
        <w:t>Tanggal: 2024-10-10</w:t>
      </w:r>
    </w:p>
    <w:p>
      <w:r>
        <w:t>ID: 5008761</w:t>
      </w:r>
    </w:p>
    <w:p>
      <w:r>
        <w:t>Kota: Kab. Tulungagung</w:t>
      </w:r>
    </w:p>
    <w:p>
      <w:r>
        <w:t>Kecamatan: Tanggung Gunung</w:t>
      </w:r>
    </w:p>
    <w:p>
      <w:r>
        <w:t>Cuaca Pagi: hujan sedang</w:t>
      </w:r>
    </w:p>
    <w:p>
      <w:r>
        <w:t>Cuaca Siang: hujan sedang</w:t>
      </w:r>
    </w:p>
    <w:p>
      <w:r>
        <w:t>Cuaca Malam: hujan sedang</w:t>
      </w:r>
    </w:p>
    <w:p>
      <w:r>
        <w:t>Suhu Min: 24.0°C</w:t>
      </w:r>
    </w:p>
    <w:p>
      <w:r>
        <w:t>Suhu Max: 29.0°C</w:t>
      </w:r>
    </w:p>
    <w:p>
      <w:r>
        <w:t>Kelembapan Min: 68.0%</w:t>
      </w:r>
    </w:p>
    <w:p>
      <w:r>
        <w:t>Kelembapan Max: 94.0%</w:t>
      </w:r>
    </w:p>
    <w:p>
      <w:r>
        <w:t>Arah Angin: Timur</w:t>
      </w:r>
    </w:p>
    <w:p>
      <w:r>
        <w:t>Kecepatan Angin Min: 0 km/h</w:t>
      </w:r>
    </w:p>
    <w:p>
      <w:r>
        <w:t>Kecepatan Angin Max: 42 km/h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